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Experience</w:t>
      </w:r>
    </w:p>
    <w:p>
      <w:r>
        <w:rPr>
          <w:b/>
        </w:rPr>
        <w:t>Customer Churn Prediction (Telco Data) – Python, Scikit-learn</w:t>
      </w:r>
    </w:p>
    <w:p>
      <w:r>
        <w:t>- Built a machine learning pipeline to predict customer churn using real-world telecom data.</w:t>
        <w:br/>
        <w:t>- Performed data cleaning, exploratory analysis, feature encoding, and model training.</w:t>
        <w:br/>
        <w:t>- Used RandomForestClassifier in a scikit-learn pipeline with preprocessing.</w:t>
        <w:br/>
        <w:t>- Evaluated model using confusion matrix, F1-score, and feature importance rankings.</w:t>
        <w:br/>
        <w:t>- Technologies: Python, pandas, scikit-learn, matplotlib, seaborn.</w:t>
        <w:br/>
        <w:t>- Dataset: 7,043 rows, 21 columns | Source: Kaggle</w:t>
        <w:br/>
        <w:t>- GitHub: [Link to be inserted when uploaded]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